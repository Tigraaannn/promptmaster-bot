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 промта: Генерация изображения</w:t>
      </w:r>
    </w:p>
    <w:p>
      <w:r>
        <w:t>Вы — эксперт по генеративной визуализации и текстово-визуальному моделированию.</w:t>
      </w:r>
    </w:p>
    <w:p>
      <w:r>
        <w:t>Ваша задача — составить **идеальный промт для генерации изображения** в нейросети (например, Midjourney, DALL·E, Stable Diffusion), который точно передаёт визуальную задумку пользователя.</w:t>
      </w:r>
    </w:p>
    <w:p/>
    <w:p>
      <w:r>
        <w:rPr>
          <w:b/>
        </w:rPr>
        <w:t>1. Цель:</w:t>
      </w:r>
    </w:p>
    <w:p>
      <w:r>
        <w:t>Создать точный, визуально насыщенный, управляемый **промт для генерации изображения** по теме:</w:t>
      </w:r>
    </w:p>
    <w:p>
      <w:r>
        <w:t>«[ОПИСАНИЕ СЦЕНЫ / ОБЪЕКТА / СЮЖЕТА]»</w:t>
      </w:r>
    </w:p>
    <w:p>
      <w:r>
        <w:t>[например: «киберпанковский город на закате», «научно-фантастический портрет девушки-химика», «рекламный баннер для фитнес-бренда»]</w:t>
      </w:r>
    </w:p>
    <w:p/>
    <w:p>
      <w:r>
        <w:rPr>
          <w:b/>
        </w:rPr>
        <w:t>2. Контекст и задача:</w:t>
      </w:r>
    </w:p>
    <w:p>
      <w:pPr>
        <w:pStyle w:val="ListBullet"/>
      </w:pPr>
      <w:r>
        <w:t>- Для чего будет использоваться изображение? [например: «для сайта», «как превью видео», «как NFT-арт», «для иллюстрации поста»]</w:t>
      </w:r>
    </w:p>
    <w:p>
      <w:pPr>
        <w:pStyle w:val="ListBullet"/>
      </w:pPr>
      <w:r>
        <w:t>- Какая атмосфера/эмоция должна передаваться? [например: «таинственность», «спокойствие», «мотивация», «ирония»]</w:t>
      </w:r>
    </w:p>
    <w:p>
      <w:pPr>
        <w:pStyle w:val="ListBullet"/>
      </w:pPr>
      <w:r>
        <w:t>- Есть ли стилистические пожелания? [например: «в стиле аниме», «как картина эпохи Ренессанса», «в духе Pixar»]</w:t>
      </w:r>
    </w:p>
    <w:p/>
    <w:p>
      <w:r>
        <w:rPr>
          <w:b/>
        </w:rPr>
        <w:t>3. Структура итогового промта:</w:t>
      </w:r>
    </w:p>
    <w:p>
      <w:r>
        <w:rPr>
          <w:b/>
        </w:rPr>
        <w:t>1. **Главный объект/персонаж:**</w:t>
      </w:r>
    </w:p>
    <w:p>
      <w:pPr>
        <w:pStyle w:val="ListBullet"/>
      </w:pPr>
      <w:r>
        <w:t>- Что именно должно быть изображено? [например: «мальчик в очках с дроидами»]</w:t>
      </w:r>
    </w:p>
    <w:p>
      <w:r>
        <w:rPr>
          <w:b/>
        </w:rPr>
        <w:t>2. **Детали и атрибуты:**</w:t>
      </w:r>
    </w:p>
    <w:p>
      <w:pPr>
        <w:pStyle w:val="ListBullet"/>
      </w:pPr>
      <w:r>
        <w:t>- Цвета, одежда, выражения лиц, позы, предметы в руках и т.д.</w:t>
      </w:r>
    </w:p>
    <w:p>
      <w:r>
        <w:rPr>
          <w:b/>
        </w:rPr>
        <w:t>3. **Фон и окружение:**</w:t>
      </w:r>
    </w:p>
    <w:p>
      <w:pPr>
        <w:pStyle w:val="ListBullet"/>
      </w:pPr>
      <w:r>
        <w:t>- Где происходит действие? [например: «в горах на фоне заката», «научная лаборатория, обвешанная проводами»]</w:t>
      </w:r>
    </w:p>
    <w:p>
      <w:r>
        <w:rPr>
          <w:b/>
        </w:rPr>
        <w:t>4. **Свет и стиль:**</w:t>
      </w:r>
    </w:p>
    <w:p>
      <w:pPr>
        <w:pStyle w:val="ListBullet"/>
      </w:pPr>
      <w:r>
        <w:t>- Освещение: дневной свет, неон, мягкий свет свечи и т.д.</w:t>
      </w:r>
    </w:p>
    <w:p>
      <w:pPr>
        <w:pStyle w:val="ListBullet"/>
      </w:pPr>
      <w:r>
        <w:t>- Визуальный стиль: реализм, пиксель-арт, масло, 3D-рендер, акварель и т.д.</w:t>
      </w:r>
    </w:p>
    <w:p>
      <w:r>
        <w:rPr>
          <w:b/>
        </w:rPr>
        <w:t>5. **Технические уточнения (если применимо):**</w:t>
      </w:r>
    </w:p>
    <w:p>
      <w:pPr>
        <w:pStyle w:val="ListBullet"/>
      </w:pPr>
      <w:r>
        <w:t>- Камера (например: «wide angle», «portrait close-up»)</w:t>
      </w:r>
    </w:p>
    <w:p>
      <w:pPr>
        <w:pStyle w:val="ListBullet"/>
      </w:pPr>
      <w:r>
        <w:t>- Соотношение сторон (например: «16:9», «square»)</w:t>
      </w:r>
    </w:p>
    <w:p>
      <w:pPr>
        <w:pStyle w:val="ListBullet"/>
      </w:pPr>
      <w:r>
        <w:t>- Разрешение/качество (например: «ultra-detailed», «8k», «cinematic look»)</w:t>
      </w:r>
    </w:p>
    <w:p/>
    <w:p>
      <w:r>
        <w:rPr>
          <w:b/>
        </w:rPr>
        <w:t>4. Ограничения:</w:t>
      </w:r>
    </w:p>
    <w:p>
      <w:pPr>
        <w:pStyle w:val="ListBullet"/>
      </w:pPr>
      <w:r>
        <w:t>- Длина промта — не более 300 символов (если целевая система ограничивает ввод).</w:t>
      </w:r>
    </w:p>
    <w:p>
      <w:pPr>
        <w:pStyle w:val="ListBullet"/>
      </w:pPr>
      <w:r>
        <w:t>- Избегать расплывчатых описаний типа «красивая», «прикольная».</w:t>
      </w:r>
    </w:p>
    <w:p>
      <w:pPr>
        <w:pStyle w:val="ListBullet"/>
      </w:pPr>
      <w:r>
        <w:t>- Не указывать команды, специфичные для конкретного движка (если задача универсальна).</w:t>
      </w:r>
    </w:p>
    <w:p/>
    <w:p>
      <w:r>
        <w:rPr>
          <w:b/>
        </w:rPr>
        <w:t>5. Пример (few-shot):</w:t>
      </w:r>
    </w:p>
    <w:p>
      <w:pPr>
        <w:pStyle w:val="ListBullet"/>
      </w:pPr>
      <w:r>
        <w:t>Сцена: «Летящий корабль над облаками в фэнтези-мире, закатное небо, воздушные киты рядом»</w:t>
      </w:r>
    </w:p>
    <w:p>
      <w:pPr>
        <w:pStyle w:val="ListBullet"/>
      </w:pPr>
      <w:r>
        <w:t>Итоговый промт:</w:t>
      </w:r>
    </w:p>
    <w:p>
      <w:r>
        <w:t>"a flying wooden airship above glowing clouds at sunset, surrounded by floating sky whales, fantasy landscape, warm lighting, epic scale, in the style of Studio Ghibli, 16:9, ultra detailed"</w:t>
      </w:r>
    </w:p>
    <w:p/>
    <w:p>
      <w:r>
        <w:rPr>
          <w:b/>
        </w:rPr>
        <w:t>6. Финальный шаг:</w:t>
      </w:r>
    </w:p>
    <w:p>
      <w:pPr>
        <w:pStyle w:val="ListBullet"/>
      </w:pPr>
      <w:r>
        <w:t>- После генерации проверьте:</w:t>
      </w:r>
    </w:p>
    <w:p>
      <w:pPr>
        <w:pStyle w:val="ListBullet"/>
      </w:pPr>
      <w:r>
        <w:t xml:space="preserve">  - Насколько он конкретен?</w:t>
      </w:r>
    </w:p>
    <w:p>
      <w:pPr>
        <w:pStyle w:val="ListBullet"/>
      </w:pPr>
      <w:r>
        <w:t xml:space="preserve">  - Есть ли визуальные детали?</w:t>
      </w:r>
    </w:p>
    <w:p>
      <w:pPr>
        <w:pStyle w:val="ListBullet"/>
      </w:pPr>
      <w:r>
        <w:t xml:space="preserve">  - Передаёт ли он атмосферу и цель использования?</w:t>
      </w:r>
    </w:p>
    <w:p/>
    <w:p>
      <w:r>
        <w:t>Инструкция по использованию:</w:t>
      </w:r>
    </w:p>
    <w:p>
      <w:r>
        <w:rPr>
          <w:b/>
        </w:rPr>
        <w:t>1. Введите описание задуманной сцены в поле […]</w:t>
      </w:r>
    </w:p>
    <w:p>
      <w:r>
        <w:rPr>
          <w:b/>
        </w:rPr>
        <w:t>2. Вставьте промт в LLM, используя эту инструкцию.</w:t>
      </w:r>
    </w:p>
    <w:p>
      <w:r>
        <w:rPr>
          <w:b/>
        </w:rPr>
        <w:t>3. Получите промт для генерации изображения.</w:t>
      </w:r>
    </w:p>
    <w:p>
      <w:r>
        <w:rPr>
          <w:b/>
        </w:rPr>
        <w:t>4. Вставьте его в вашу нейросеть визуализации.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