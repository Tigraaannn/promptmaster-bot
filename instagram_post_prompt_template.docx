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Шаблон промта: Продающий пост для Instagram</w:t>
      </w:r>
    </w:p>
    <w:p>
      <w:r>
        <w:t>Вы — эксперт по копирайтингу для социальных сетей, специализирующийся на создании вовлекающих и конверсионных постов для Instagram.</w:t>
      </w:r>
    </w:p>
    <w:p>
      <w:r>
        <w:t>Ваша задача — написать **продающий пост** для продукта/услуги **«[НАЗВАНИЕ ПРОДУКТА / УСЛУГИ]»**, с учётом следующих параметров:</w:t>
      </w:r>
    </w:p>
    <w:p/>
    <w:p>
      <w:r>
        <w:rPr>
          <w:b/>
        </w:rPr>
        <w:t>1. Цель поста:</w:t>
      </w:r>
    </w:p>
    <w:p>
      <w:r>
        <w:t>[например: «стимулировать заявки через директ», «продать мини-курс», «записать на консультацию», «собрать лиды»]</w:t>
      </w:r>
    </w:p>
    <w:p/>
    <w:p>
      <w:r>
        <w:rPr>
          <w:b/>
        </w:rPr>
        <w:t>2. Целевая аудитория:</w:t>
      </w:r>
    </w:p>
    <w:p>
      <w:pPr>
        <w:pStyle w:val="ListBullet"/>
      </w:pPr>
      <w:r>
        <w:t>- Кто ваша аудитория: [например, «мамы в декрете», «фрилансеры», «руководители малого бизнеса»]</w:t>
      </w:r>
    </w:p>
    <w:p>
      <w:pPr>
        <w:pStyle w:val="ListBullet"/>
      </w:pPr>
      <w:r>
        <w:t>- Боли, желания, мечты ЦА: [2–3 коротких пункта]</w:t>
      </w:r>
    </w:p>
    <w:p/>
    <w:p>
      <w:r>
        <w:rPr>
          <w:b/>
        </w:rPr>
        <w:t>3. Структура продающего поста:</w:t>
      </w:r>
    </w:p>
    <w:p>
      <w:r>
        <w:rPr>
          <w:b/>
        </w:rPr>
        <w:t>1. **Цепляющий первый абзац (крючок):**</w:t>
      </w:r>
    </w:p>
    <w:p>
      <w:pPr>
        <w:pStyle w:val="ListBullet"/>
      </w:pPr>
      <w:r>
        <w:t xml:space="preserve">   - Проблема, вопрос или провокационное утверждение, которое привлечёт внимание в ленте.</w:t>
      </w:r>
    </w:p>
    <w:p>
      <w:r>
        <w:rPr>
          <w:b/>
        </w:rPr>
        <w:t>2. **Раскрытие боли / ситуации:**</w:t>
      </w:r>
    </w:p>
    <w:p>
      <w:pPr>
        <w:pStyle w:val="ListBullet"/>
      </w:pPr>
      <w:r>
        <w:t xml:space="preserve">   - 2–3 предложения, описывающие знакомую ситуацию, с которой сталкивается ЦА.</w:t>
      </w:r>
    </w:p>
    <w:p>
      <w:r>
        <w:rPr>
          <w:b/>
        </w:rPr>
        <w:t>3. **Решение:**</w:t>
      </w:r>
    </w:p>
    <w:p>
      <w:pPr>
        <w:pStyle w:val="ListBullet"/>
      </w:pPr>
      <w:r>
        <w:t xml:space="preserve">   - Краткое описание продукта/услуги и как он помогает (не более 3–4 предложений).</w:t>
      </w:r>
    </w:p>
    <w:p>
      <w:r>
        <w:rPr>
          <w:b/>
        </w:rPr>
        <w:t>4. **Преимущества:**</w:t>
      </w:r>
    </w:p>
    <w:p>
      <w:pPr>
        <w:pStyle w:val="ListBullet"/>
      </w:pPr>
      <w:r>
        <w:t xml:space="preserve">   - 3–5 пунктов (маркеры), подчёркивающих, что получит клиент.</w:t>
      </w:r>
    </w:p>
    <w:p>
      <w:r>
        <w:rPr>
          <w:b/>
        </w:rPr>
        <w:t>5. **Социальное доказательство (если есть):**</w:t>
      </w:r>
    </w:p>
    <w:p>
      <w:pPr>
        <w:pStyle w:val="ListBullet"/>
      </w:pPr>
      <w:r>
        <w:t xml:space="preserve">   - Отзыв или результат.</w:t>
      </w:r>
    </w:p>
    <w:p>
      <w:r>
        <w:rPr>
          <w:b/>
        </w:rPr>
        <w:t>6. **Призыв к действию:**</w:t>
      </w:r>
    </w:p>
    <w:p>
      <w:pPr>
        <w:pStyle w:val="ListBullet"/>
      </w:pPr>
      <w:r>
        <w:t xml:space="preserve">   - Чёткий и понятный (написать в директ, перейти по ссылке, оставить комментарий и т.д.)</w:t>
      </w:r>
    </w:p>
    <w:p>
      <w:r>
        <w:t>7. **Эмоциональное усиление или ограничение:**</w:t>
      </w:r>
    </w:p>
    <w:p>
      <w:pPr>
        <w:pStyle w:val="ListBullet"/>
      </w:pPr>
      <w:r>
        <w:t xml:space="preserve">   - Упоминание срока, бонуса, дедлайна или дефицита.</w:t>
      </w:r>
    </w:p>
    <w:p/>
    <w:p>
      <w:r>
        <w:rPr>
          <w:b/>
        </w:rPr>
        <w:t>4. Стиль и тон:</w:t>
      </w:r>
    </w:p>
    <w:p>
      <w:pPr>
        <w:pStyle w:val="ListBullet"/>
      </w:pPr>
      <w:r>
        <w:t>- Дружелюбный, разговорный, но уверенный.</w:t>
      </w:r>
    </w:p>
    <w:p>
      <w:pPr>
        <w:pStyle w:val="ListBullet"/>
      </w:pPr>
      <w:r>
        <w:t>- Можно использовать эмодзи (умеренно), обращение к читателю, риторику.</w:t>
      </w:r>
    </w:p>
    <w:p>
      <w:pPr>
        <w:pStyle w:val="ListBullet"/>
      </w:pPr>
      <w:r>
        <w:t>- Пост должен быть легко читаем в Instagram: абзацы по 1–2 строки.</w:t>
      </w:r>
    </w:p>
    <w:p/>
    <w:p>
      <w:r>
        <w:rPr>
          <w:b/>
        </w:rPr>
        <w:t>5. Ограничения:</w:t>
      </w:r>
    </w:p>
    <w:p>
      <w:pPr>
        <w:pStyle w:val="ListBullet"/>
      </w:pPr>
      <w:r>
        <w:t>- Длина поста: до **1000 символов** (включая пробелы).</w:t>
      </w:r>
    </w:p>
    <w:p>
      <w:pPr>
        <w:pStyle w:val="ListBullet"/>
      </w:pPr>
      <w:r>
        <w:t>- Без сложных терминов и длинных абзацев.</w:t>
      </w:r>
    </w:p>
    <w:p>
      <w:pPr>
        <w:pStyle w:val="ListBullet"/>
      </w:pPr>
      <w:r>
        <w:t>- Не использовать «вода», только суть.</w:t>
      </w:r>
    </w:p>
    <w:p/>
    <w:p>
      <w:r>
        <w:rPr>
          <w:b/>
        </w:rPr>
        <w:t>6. Пример (few-shot):</w:t>
      </w:r>
    </w:p>
    <w:p>
      <w:pPr>
        <w:pStyle w:val="ListBullet"/>
      </w:pPr>
      <w:r>
        <w:t>🧨 **Всё перепробовали, а клиентов так и нет?**</w:t>
      </w:r>
    </w:p>
    <w:p>
      <w:r>
        <w:t>⠀</w:t>
      </w:r>
    </w:p>
    <w:p>
      <w:r>
        <w:t>Знакомо? Постите каждый день, но в директ — тишина?</w:t>
      </w:r>
    </w:p>
    <w:p>
      <w:r>
        <w:t>⠀</w:t>
      </w:r>
    </w:p>
    <w:p>
      <w:r>
        <w:t>Я помогу вам превратить Instagram в стабильный источник клиентов.</w:t>
      </w:r>
    </w:p>
    <w:p>
      <w:r>
        <w:t>Мой мини-курс «Продажи без бюджета» — это:</w:t>
      </w:r>
    </w:p>
    <w:p>
      <w:pPr>
        <w:pStyle w:val="ListBullet"/>
      </w:pPr>
      <w:r>
        <w:t>✔ Стратегия контента на 7 дней</w:t>
      </w:r>
    </w:p>
    <w:p>
      <w:pPr>
        <w:pStyle w:val="ListBullet"/>
      </w:pPr>
      <w:r>
        <w:t>✔ Готовые шаблоны сторис</w:t>
      </w:r>
    </w:p>
    <w:p>
      <w:pPr>
        <w:pStyle w:val="ListBullet"/>
      </w:pPr>
      <w:r>
        <w:t>✔ Примеры вовлекающих постов</w:t>
      </w:r>
    </w:p>
    <w:p>
      <w:pPr>
        <w:pStyle w:val="ListBullet"/>
      </w:pPr>
      <w:r>
        <w:t>✔ Поддержка в чате</w:t>
      </w:r>
    </w:p>
    <w:p>
      <w:r>
        <w:t>⠀</w:t>
      </w:r>
    </w:p>
    <w:p>
      <w:pPr>
        <w:pStyle w:val="ListBullet"/>
      </w:pPr>
      <w:r>
        <w:t>💬 Напишите мне слово «СТАРТ» в директ — и получите чек-лист бесплатно!</w:t>
      </w:r>
    </w:p>
    <w:p>
      <w:pPr>
        <w:pStyle w:val="ListBullet"/>
      </w:pPr>
      <w:r>
        <w:t>⚡ Только сегодня — бонус: разбор вашей страницы.</w:t>
      </w:r>
    </w:p>
    <w:p/>
    <w:p>
      <w:r>
        <w:t>Инструкция по использованию:</w:t>
      </w:r>
    </w:p>
    <w:p>
      <w:r>
        <w:rPr>
          <w:b/>
        </w:rPr>
        <w:t>1. Скопируйте шаблон.</w:t>
      </w:r>
    </w:p>
    <w:p>
      <w:r>
        <w:rPr>
          <w:b/>
        </w:rPr>
        <w:t>2. Замените все поля `[…]` на ваши данные.</w:t>
      </w:r>
    </w:p>
    <w:p>
      <w:r>
        <w:rPr>
          <w:b/>
        </w:rPr>
        <w:t>3. Вставьте в LLM и получите пост.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