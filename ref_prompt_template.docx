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 промта: РЕФЕРАТ</w:t>
      </w:r>
    </w:p>
    <w:p>
      <w:r>
        <w:t>Вы — профессиональный автор научных и студенческих работ с опытом в области [НАЗВАНИЕ ПРЕДМЕТА ИЛИ ДИСЦИПЛИНЫ].</w:t>
      </w:r>
    </w:p>
    <w:p>
      <w:r>
        <w:t>Подготовьте полноценный реферат по теме: «[НАЗВАНИЕ ТЕМЫ РЕФЕРАТА]».</w:t>
      </w:r>
    </w:p>
    <w:p/>
    <w:p>
      <w:r>
        <w:t>1. Цель и аудитория</w:t>
      </w:r>
    </w:p>
    <w:p>
      <w:r>
        <w:t>- Цель реферата: [например, «обобщить современные исследования по теме», «анализ актуальных проблем», «рассмотреть основные подходы и методы»].</w:t>
      </w:r>
    </w:p>
    <w:p>
      <w:r>
        <w:t>- Целевая аудитория: [например, «студенты 2-го курса, изучающие биологию», «аспиранты-филологи»].</w:t>
      </w:r>
    </w:p>
    <w:p/>
    <w:p>
      <w:r>
        <w:t>2. Структура и формат</w:t>
      </w:r>
    </w:p>
    <w:p>
      <w:r>
        <w:t>Структура реферата должна быть следующей:</w:t>
      </w:r>
    </w:p>
    <w:p>
      <w:r>
        <w:t>1. Титульный лист</w:t>
      </w:r>
    </w:p>
    <w:p>
      <w:r>
        <w:t>2. Содержание (оглавление)</w:t>
      </w:r>
    </w:p>
    <w:p>
      <w:r>
        <w:t>3. Введение</w:t>
      </w:r>
    </w:p>
    <w:p>
      <w:r>
        <w:t xml:space="preserve">   - Актуальность темы</w:t>
      </w:r>
    </w:p>
    <w:p>
      <w:r>
        <w:t xml:space="preserve">   - Цель и задачи работы</w:t>
      </w:r>
    </w:p>
    <w:p>
      <w:r>
        <w:t>4. Основная часть (разделите на 2–4 подраздела)</w:t>
      </w:r>
    </w:p>
    <w:p>
      <w:r>
        <w:t xml:space="preserve">   - Подраздел 1: [название подраздела или аспекта темы]</w:t>
      </w:r>
    </w:p>
    <w:p>
      <w:r>
        <w:t xml:space="preserve">   - Подраздел 2: [название подраздела или аспекта темы]</w:t>
      </w:r>
    </w:p>
    <w:p>
      <w:r>
        <w:t xml:space="preserve">   - (при необходимости добавьте подразделы)</w:t>
      </w:r>
    </w:p>
    <w:p>
      <w:r>
        <w:t>5. Заключение</w:t>
      </w:r>
    </w:p>
    <w:p>
      <w:r>
        <w:t xml:space="preserve">   - Выводы, краткие итоги работы</w:t>
      </w:r>
    </w:p>
    <w:p>
      <w:r>
        <w:t xml:space="preserve">   - Перспективы дальнейшего исследования темы</w:t>
      </w:r>
    </w:p>
    <w:p>
      <w:r>
        <w:t>6. Список использованной литературы</w:t>
      </w:r>
    </w:p>
    <w:p>
      <w:r>
        <w:t xml:space="preserve">   - Оформление согласно стандарту [ГОСТ / APA / MLA]</w:t>
      </w:r>
    </w:p>
    <w:p/>
    <w:p>
      <w:r>
        <w:t>3. Содержательные требования</w:t>
      </w:r>
    </w:p>
    <w:p>
      <w:r>
        <w:t>- Используйте только достоверные научные источники.</w:t>
      </w:r>
    </w:p>
    <w:p>
      <w:r>
        <w:t>- В тексте обязательны ссылки на использованные источники (автор, год).</w:t>
      </w:r>
    </w:p>
    <w:p>
      <w:r>
        <w:t>- Ясно выделяйте ключевые понятия и термины по теме.</w:t>
      </w:r>
    </w:p>
    <w:p>
      <w:r>
        <w:t>- Приводите конкретные примеры и аргументы, подтверждающие изложенные факты.</w:t>
      </w:r>
    </w:p>
    <w:p/>
    <w:p>
      <w:r>
        <w:t>4. Тон и стиль</w:t>
      </w:r>
    </w:p>
    <w:p>
      <w:r>
        <w:t>- Стиль — научный, нейтральный, без личных мнений и разговорных выражений.</w:t>
      </w:r>
    </w:p>
    <w:p>
      <w:r>
        <w:t>- Язык чёткий, без лишних слов и повторений.</w:t>
      </w:r>
    </w:p>
    <w:p/>
    <w:p>
      <w:r>
        <w:t>5. Ограничения и форматирование</w:t>
      </w:r>
    </w:p>
    <w:p>
      <w:r>
        <w:t>- Объём: [укажите объём, например, «5–7 страниц» или «2000–2500 слов»].</w:t>
      </w:r>
    </w:p>
    <w:p>
      <w:r>
        <w:t>- Форматирование: шрифт Times New Roman, размер 14, межстрочный интервал 1,5.</w:t>
      </w:r>
    </w:p>
    <w:p/>
    <w:p>
      <w:r>
        <w:t>6. Пример для вдохновения (few-shot):</w:t>
      </w:r>
    </w:p>
    <w:p>
      <w:r>
        <w:t>Пример введения:</w:t>
      </w:r>
    </w:p>
    <w:p>
      <w:r>
        <w:t>«Изучение механизмов старения организма является одной из наиболее актуальных задач современной биологии. В последние годы заметно вырос интерес к исследованиям, связанным с…»</w:t>
      </w:r>
    </w:p>
    <w:p/>
    <w:p>
      <w:r>
        <w:t>Инструкция по использованию шаблона:</w:t>
      </w:r>
    </w:p>
    <w:p>
      <w:r>
        <w:t>1. Скопируйте шаблон.</w:t>
      </w:r>
    </w:p>
    <w:p>
      <w:r>
        <w:t>2. Замените все [поля в скобках] на собственные данные.</w:t>
      </w:r>
    </w:p>
    <w:p>
      <w:r>
        <w:t>3. Вставьте получившийся текст в окно LLM и запустите генерацию.</w:t>
      </w:r>
    </w:p>
    <w:p>
      <w:r>
        <w:t>4. Проверьте полученный результат на корректность структуры, цитирования и содержания.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