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42D0" w:rsidRPr="00AD140D" w:rsidRDefault="00000000">
      <w:pPr>
        <w:pStyle w:val="1"/>
        <w:rPr>
          <w:lang w:val="ru-RU"/>
        </w:rPr>
      </w:pPr>
      <w:r w:rsidRPr="00AD140D">
        <w:rPr>
          <w:lang w:val="ru-RU"/>
        </w:rPr>
        <w:t xml:space="preserve">Шаблон </w:t>
      </w:r>
      <w:proofErr w:type="spellStart"/>
      <w:r w:rsidRPr="00AD140D">
        <w:rPr>
          <w:lang w:val="ru-RU"/>
        </w:rPr>
        <w:t>промта</w:t>
      </w:r>
      <w:proofErr w:type="spellEnd"/>
      <w:r w:rsidRPr="00AD140D">
        <w:rPr>
          <w:lang w:val="ru-RU"/>
        </w:rPr>
        <w:t>: Генерация видео</w:t>
      </w:r>
    </w:p>
    <w:p w:rsidR="006B42D0" w:rsidRPr="00AD140D" w:rsidRDefault="00000000">
      <w:pPr>
        <w:rPr>
          <w:lang w:val="ru-RU"/>
        </w:rPr>
      </w:pPr>
      <w:r w:rsidRPr="00AD140D">
        <w:rPr>
          <w:lang w:val="ru-RU"/>
        </w:rPr>
        <w:t>Вы — эксперт по генерации видеоконтента с помощью ИИ и профессионал в визуальном сторителлинге.</w:t>
      </w:r>
    </w:p>
    <w:p w:rsidR="006B42D0" w:rsidRPr="00AD140D" w:rsidRDefault="00000000">
      <w:pPr>
        <w:rPr>
          <w:lang w:val="ru-RU"/>
        </w:rPr>
      </w:pPr>
      <w:r w:rsidRPr="00AD140D">
        <w:rPr>
          <w:lang w:val="ru-RU"/>
        </w:rPr>
        <w:t xml:space="preserve">Ваша задача — создать **идеальный текстовый </w:t>
      </w:r>
      <w:proofErr w:type="spellStart"/>
      <w:r w:rsidRPr="00AD140D">
        <w:rPr>
          <w:lang w:val="ru-RU"/>
        </w:rPr>
        <w:t>промт</w:t>
      </w:r>
      <w:proofErr w:type="spellEnd"/>
      <w:r w:rsidRPr="00AD140D">
        <w:rPr>
          <w:lang w:val="ru-RU"/>
        </w:rPr>
        <w:t>** для генерации видео по следующему описанию:</w:t>
      </w:r>
    </w:p>
    <w:p w:rsidR="006B42D0" w:rsidRPr="00AD140D" w:rsidRDefault="00000000">
      <w:pPr>
        <w:rPr>
          <w:lang w:val="ru-RU"/>
        </w:rPr>
      </w:pPr>
      <w:r w:rsidRPr="00AD140D">
        <w:rPr>
          <w:lang w:val="ru-RU"/>
        </w:rPr>
        <w:t>«[ОПИСАНИЕ СЮЖЕТА / СЦЕНЫ / ИДЕИ ВИДЕО]»</w:t>
      </w:r>
    </w:p>
    <w:p w:rsidR="006B42D0" w:rsidRPr="00AD140D" w:rsidRDefault="006B42D0">
      <w:pPr>
        <w:rPr>
          <w:lang w:val="ru-RU"/>
        </w:rPr>
      </w:pPr>
    </w:p>
    <w:p w:rsidR="006B42D0" w:rsidRDefault="00000000">
      <w:r>
        <w:rPr>
          <w:b/>
        </w:rPr>
        <w:t>1. Цель и использование: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 xml:space="preserve">- Где будет использоваться видео: </w:t>
      </w:r>
      <w:proofErr w:type="gramStart"/>
      <w:r w:rsidRPr="00AD140D">
        <w:rPr>
          <w:lang w:val="ru-RU"/>
        </w:rPr>
        <w:t>[например</w:t>
      </w:r>
      <w:proofErr w:type="gramEnd"/>
      <w:r w:rsidRPr="00AD140D">
        <w:rPr>
          <w:lang w:val="ru-RU"/>
        </w:rPr>
        <w:t>, «</w:t>
      </w:r>
      <w:r>
        <w:t>Instagram</w:t>
      </w:r>
      <w:r w:rsidRPr="00AD140D">
        <w:rPr>
          <w:lang w:val="ru-RU"/>
        </w:rPr>
        <w:t xml:space="preserve"> </w:t>
      </w:r>
      <w:r>
        <w:t>Reels</w:t>
      </w:r>
      <w:r w:rsidRPr="00AD140D">
        <w:rPr>
          <w:lang w:val="ru-RU"/>
        </w:rPr>
        <w:t>», «промо для стартапа», «фоновое видео для сайта», «видео для клипа»]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- Какую эмоцию/атмосферу должно вызывать: [например, «вдохновение», «напряжение», «уют», «магия»]</w:t>
      </w:r>
    </w:p>
    <w:p w:rsidR="006B42D0" w:rsidRPr="00AD140D" w:rsidRDefault="006B42D0">
      <w:pPr>
        <w:rPr>
          <w:lang w:val="ru-RU"/>
        </w:rPr>
      </w:pPr>
    </w:p>
    <w:p w:rsidR="006B42D0" w:rsidRDefault="00000000">
      <w:r>
        <w:rPr>
          <w:b/>
        </w:rPr>
        <w:t>2. Обязательные элементы промта:</w:t>
      </w:r>
    </w:p>
    <w:p w:rsidR="006B42D0" w:rsidRDefault="00000000">
      <w:pPr>
        <w:pStyle w:val="a0"/>
      </w:pPr>
      <w:r>
        <w:t>🔹 1. Главная сцена / действие: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- Что должно происходить? [например: «робот идёт по разрушенному мегаполису», «девочка в жёлтом плаще бежит по полю»]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- Уточните движения объектов/персонажей (бег, поворот головы, поднимается камера и т.д.)</w:t>
      </w:r>
    </w:p>
    <w:p w:rsidR="006B42D0" w:rsidRPr="00AD140D" w:rsidRDefault="006B42D0">
      <w:pPr>
        <w:rPr>
          <w:lang w:val="ru-RU"/>
        </w:rPr>
      </w:pPr>
    </w:p>
    <w:p w:rsidR="006B42D0" w:rsidRDefault="00000000">
      <w:pPr>
        <w:pStyle w:val="a0"/>
      </w:pPr>
      <w:r>
        <w:t>🔹 2. Среда / окружение: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- Где разворачивается сцена? (пейзаж, город, лес, лаборатория, футуристический мир и т.д.)</w:t>
      </w:r>
    </w:p>
    <w:p w:rsidR="006B42D0" w:rsidRDefault="00000000">
      <w:pPr>
        <w:pStyle w:val="a0"/>
      </w:pPr>
      <w:r>
        <w:t xml:space="preserve">- </w:t>
      </w:r>
      <w:proofErr w:type="spellStart"/>
      <w:r>
        <w:t>Освещение</w:t>
      </w:r>
      <w:proofErr w:type="spellEnd"/>
      <w:r>
        <w:t xml:space="preserve">, </w:t>
      </w:r>
      <w:proofErr w:type="spellStart"/>
      <w:r>
        <w:t>погода</w:t>
      </w:r>
      <w:proofErr w:type="spellEnd"/>
      <w:r>
        <w:t xml:space="preserve">, </w:t>
      </w:r>
      <w:proofErr w:type="spellStart"/>
      <w:r>
        <w:t>атмосфера</w:t>
      </w:r>
      <w:proofErr w:type="spellEnd"/>
    </w:p>
    <w:p w:rsidR="006B42D0" w:rsidRDefault="006B42D0"/>
    <w:p w:rsidR="006B42D0" w:rsidRDefault="00000000">
      <w:pPr>
        <w:pStyle w:val="a0"/>
      </w:pPr>
      <w:r>
        <w:t>🔹 3. Стиль видео: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- Визуальный стиль: [например, «реалистичный 3</w:t>
      </w:r>
      <w:r>
        <w:t>D</w:t>
      </w:r>
      <w:r w:rsidRPr="00AD140D">
        <w:rPr>
          <w:lang w:val="ru-RU"/>
        </w:rPr>
        <w:t xml:space="preserve">-рендер», «аниме», «киберпанк», «пиксель-арт», «в духе </w:t>
      </w:r>
      <w:r>
        <w:t>Pixar</w:t>
      </w:r>
      <w:r w:rsidRPr="00AD140D">
        <w:rPr>
          <w:lang w:val="ru-RU"/>
        </w:rPr>
        <w:t>», «</w:t>
      </w:r>
      <w:r>
        <w:t>cinematic</w:t>
      </w:r>
      <w:r w:rsidRPr="00AD140D">
        <w:rPr>
          <w:lang w:val="ru-RU"/>
        </w:rPr>
        <w:t>»]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- Цветовая палитра: [тёплая, мрачная, контрастная, пастель и т.д.]</w:t>
      </w:r>
    </w:p>
    <w:p w:rsidR="006B42D0" w:rsidRPr="00AD140D" w:rsidRDefault="006B42D0">
      <w:pPr>
        <w:rPr>
          <w:lang w:val="ru-RU"/>
        </w:rPr>
      </w:pPr>
    </w:p>
    <w:p w:rsidR="006B42D0" w:rsidRDefault="00000000">
      <w:pPr>
        <w:pStyle w:val="a0"/>
      </w:pPr>
      <w:r>
        <w:t>🔹 4. Движение камеры: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lastRenderedPageBreak/>
        <w:t>- Описание кадра: статичный, плавный пролёт, следование за героем, панорама, зум и т.д.</w:t>
      </w:r>
    </w:p>
    <w:p w:rsidR="006B42D0" w:rsidRPr="00AD140D" w:rsidRDefault="006B42D0">
      <w:pPr>
        <w:rPr>
          <w:lang w:val="ru-RU"/>
        </w:rPr>
      </w:pPr>
    </w:p>
    <w:p w:rsidR="006B42D0" w:rsidRDefault="00000000">
      <w:pPr>
        <w:pStyle w:val="a0"/>
      </w:pPr>
      <w:r>
        <w:t>🔹 5. Хронометраж и скорость: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- Желаемая длительность: [например, «10 секунд», «до 5 сек»]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- Темп действия: [например, «замедленное», «динамичное», «натуральное»]</w:t>
      </w:r>
    </w:p>
    <w:p w:rsidR="006B42D0" w:rsidRPr="00AD140D" w:rsidRDefault="006B42D0">
      <w:pPr>
        <w:rPr>
          <w:lang w:val="ru-RU"/>
        </w:rPr>
      </w:pPr>
    </w:p>
    <w:p w:rsidR="006B42D0" w:rsidRDefault="00000000">
      <w:r>
        <w:rPr>
          <w:b/>
        </w:rPr>
        <w:t>3. Ограничения: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 xml:space="preserve">- Объём текста </w:t>
      </w:r>
      <w:proofErr w:type="spellStart"/>
      <w:r w:rsidRPr="00AD140D">
        <w:rPr>
          <w:lang w:val="ru-RU"/>
        </w:rPr>
        <w:t>промта</w:t>
      </w:r>
      <w:proofErr w:type="spellEnd"/>
      <w:r w:rsidRPr="00AD140D">
        <w:rPr>
          <w:lang w:val="ru-RU"/>
        </w:rPr>
        <w:t>: до 400 символов (если генератор ограничивает длину).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- Использовать визуальные глаголы (</w:t>
      </w:r>
      <w:r>
        <w:t>walks</w:t>
      </w:r>
      <w:r w:rsidRPr="00AD140D">
        <w:rPr>
          <w:lang w:val="ru-RU"/>
        </w:rPr>
        <w:t xml:space="preserve">, </w:t>
      </w:r>
      <w:r>
        <w:t>turns</w:t>
      </w:r>
      <w:r w:rsidRPr="00AD140D">
        <w:rPr>
          <w:lang w:val="ru-RU"/>
        </w:rPr>
        <w:t xml:space="preserve">, </w:t>
      </w:r>
      <w:r>
        <w:t>floats</w:t>
      </w:r>
      <w:r w:rsidRPr="00AD140D">
        <w:rPr>
          <w:lang w:val="ru-RU"/>
        </w:rPr>
        <w:t xml:space="preserve">, </w:t>
      </w:r>
      <w:r>
        <w:t>glows</w:t>
      </w:r>
      <w:r w:rsidRPr="00AD140D">
        <w:rPr>
          <w:lang w:val="ru-RU"/>
        </w:rPr>
        <w:t xml:space="preserve">, </w:t>
      </w:r>
      <w:r>
        <w:t>zooms</w:t>
      </w:r>
      <w:r w:rsidRPr="00AD140D">
        <w:rPr>
          <w:lang w:val="ru-RU"/>
        </w:rPr>
        <w:t xml:space="preserve">, </w:t>
      </w:r>
      <w:proofErr w:type="spellStart"/>
      <w:r>
        <w:t>etc</w:t>
      </w:r>
      <w:proofErr w:type="spellEnd"/>
      <w:r w:rsidRPr="00AD140D">
        <w:rPr>
          <w:lang w:val="ru-RU"/>
        </w:rPr>
        <w:t>).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- Не использовать абстрактные слова без визуальной интерпретации (например, «красиво», «интересно», «глубоко» — заменять на конкретику).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 xml:space="preserve">- Если используется английский — пишите весь </w:t>
      </w:r>
      <w:proofErr w:type="spellStart"/>
      <w:r w:rsidRPr="00AD140D">
        <w:rPr>
          <w:lang w:val="ru-RU"/>
        </w:rPr>
        <w:t>промт</w:t>
      </w:r>
      <w:proofErr w:type="spellEnd"/>
      <w:r w:rsidRPr="00AD140D">
        <w:rPr>
          <w:lang w:val="ru-RU"/>
        </w:rPr>
        <w:t xml:space="preserve"> на английском языке.</w:t>
      </w:r>
    </w:p>
    <w:p w:rsidR="006B42D0" w:rsidRPr="00AD140D" w:rsidRDefault="006B42D0">
      <w:pPr>
        <w:rPr>
          <w:lang w:val="ru-RU"/>
        </w:rPr>
      </w:pPr>
    </w:p>
    <w:p w:rsidR="006B42D0" w:rsidRDefault="00000000">
      <w:r>
        <w:rPr>
          <w:b/>
        </w:rPr>
        <w:t>4. Пример (few-shot):</w:t>
      </w:r>
    </w:p>
    <w:p w:rsidR="006B42D0" w:rsidRPr="00AD140D" w:rsidRDefault="00000000">
      <w:pPr>
        <w:pStyle w:val="a0"/>
        <w:rPr>
          <w:lang w:val="ru-RU"/>
        </w:rPr>
      </w:pPr>
      <w:r w:rsidRPr="00AD140D">
        <w:rPr>
          <w:lang w:val="ru-RU"/>
        </w:rPr>
        <w:t>Описание идеи: «Эпичная сцена: космический корабль пролетает мимо разрушенной планеты под мрачную музыку»</w:t>
      </w:r>
    </w:p>
    <w:p w:rsidR="006B42D0" w:rsidRDefault="00000000">
      <w:pPr>
        <w:pStyle w:val="a0"/>
      </w:pPr>
      <w:r>
        <w:t>Идеальный промт:</w:t>
      </w:r>
    </w:p>
    <w:p w:rsidR="006B42D0" w:rsidRDefault="00000000">
      <w:pPr>
        <w:pStyle w:val="a0"/>
      </w:pPr>
      <w:r>
        <w:t>"Cinematic shot of a massive spaceship flying slowly past a shattered, dark planet. Fragments of asteroids floating in zero gravity. Cold blue lighting. Wide-angle camera with slow pan. Moody, sci-fi atmosphere, ultra-realistic style. 10 seconds."</w:t>
      </w:r>
    </w:p>
    <w:p w:rsidR="006B42D0" w:rsidRDefault="006B42D0"/>
    <w:p w:rsidR="006B42D0" w:rsidRDefault="00000000">
      <w:r>
        <w:rPr>
          <w:b/>
        </w:rPr>
        <w:t>5. Инструкция по использованию:</w:t>
      </w:r>
    </w:p>
    <w:p w:rsidR="006B42D0" w:rsidRPr="00AD140D" w:rsidRDefault="00000000">
      <w:pPr>
        <w:rPr>
          <w:lang w:val="ru-RU"/>
        </w:rPr>
      </w:pPr>
      <w:r w:rsidRPr="00AD140D">
        <w:rPr>
          <w:b/>
          <w:lang w:val="ru-RU"/>
        </w:rPr>
        <w:t>1. Опишите свою идею или сюжет в […]</w:t>
      </w:r>
    </w:p>
    <w:p w:rsidR="006B42D0" w:rsidRPr="00AD140D" w:rsidRDefault="00000000">
      <w:pPr>
        <w:rPr>
          <w:lang w:val="ru-RU"/>
        </w:rPr>
      </w:pPr>
      <w:r w:rsidRPr="00AD140D">
        <w:rPr>
          <w:b/>
          <w:lang w:val="ru-RU"/>
        </w:rPr>
        <w:t xml:space="preserve">2. Вставьте весь этот промт в </w:t>
      </w:r>
      <w:r>
        <w:rPr>
          <w:b/>
        </w:rPr>
        <w:t>LLM</w:t>
      </w:r>
      <w:r w:rsidRPr="00AD140D">
        <w:rPr>
          <w:b/>
          <w:lang w:val="ru-RU"/>
        </w:rPr>
        <w:t>.</w:t>
      </w:r>
    </w:p>
    <w:p w:rsidR="006B42D0" w:rsidRPr="00AD140D" w:rsidRDefault="00000000">
      <w:pPr>
        <w:rPr>
          <w:lang w:val="ru-RU"/>
        </w:rPr>
      </w:pPr>
      <w:r w:rsidRPr="00AD140D">
        <w:rPr>
          <w:b/>
          <w:lang w:val="ru-RU"/>
        </w:rPr>
        <w:t>3. Получите сгенерированный промт для видеогенератора.</w:t>
      </w:r>
    </w:p>
    <w:sectPr w:rsidR="006B42D0" w:rsidRPr="00AD1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733954">
    <w:abstractNumId w:val="8"/>
  </w:num>
  <w:num w:numId="2" w16cid:durableId="808979677">
    <w:abstractNumId w:val="6"/>
  </w:num>
  <w:num w:numId="3" w16cid:durableId="165171588">
    <w:abstractNumId w:val="5"/>
  </w:num>
  <w:num w:numId="4" w16cid:durableId="198712504">
    <w:abstractNumId w:val="4"/>
  </w:num>
  <w:num w:numId="5" w16cid:durableId="1700427041">
    <w:abstractNumId w:val="7"/>
  </w:num>
  <w:num w:numId="6" w16cid:durableId="1907495927">
    <w:abstractNumId w:val="3"/>
  </w:num>
  <w:num w:numId="7" w16cid:durableId="1234513766">
    <w:abstractNumId w:val="2"/>
  </w:num>
  <w:num w:numId="8" w16cid:durableId="484781916">
    <w:abstractNumId w:val="1"/>
  </w:num>
  <w:num w:numId="9" w16cid:durableId="33823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860"/>
    <w:rsid w:val="0015074B"/>
    <w:rsid w:val="0029639D"/>
    <w:rsid w:val="00326F90"/>
    <w:rsid w:val="006B42D0"/>
    <w:rsid w:val="00AA1D8D"/>
    <w:rsid w:val="00AD140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D3B75F"/>
  <w14:defaultImageDpi w14:val="300"/>
  <w15:docId w15:val="{6B891EFD-9444-45EE-AC79-D54EF8A5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Tigran Aуrapetуan</cp:lastModifiedBy>
  <cp:revision>2</cp:revision>
  <dcterms:created xsi:type="dcterms:W3CDTF">2013-12-23T23:15:00Z</dcterms:created>
  <dcterms:modified xsi:type="dcterms:W3CDTF">2025-06-27T21:52:00Z</dcterms:modified>
  <cp:category/>
</cp:coreProperties>
</file>