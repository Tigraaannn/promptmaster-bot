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57A5" w:rsidRPr="00DF70D4" w:rsidRDefault="00000000">
      <w:pPr>
        <w:pStyle w:val="1"/>
        <w:rPr>
          <w:lang w:val="ru-RU"/>
        </w:rPr>
      </w:pPr>
      <w:r w:rsidRPr="00DF70D4">
        <w:rPr>
          <w:lang w:val="ru-RU"/>
        </w:rPr>
        <w:t xml:space="preserve">Шаблон </w:t>
      </w:r>
      <w:proofErr w:type="spellStart"/>
      <w:r w:rsidRPr="00DF70D4">
        <w:rPr>
          <w:lang w:val="ru-RU"/>
        </w:rPr>
        <w:t>промта</w:t>
      </w:r>
      <w:proofErr w:type="spellEnd"/>
      <w:r w:rsidRPr="00DF70D4">
        <w:rPr>
          <w:lang w:val="ru-RU"/>
        </w:rPr>
        <w:t xml:space="preserve">: </w:t>
      </w:r>
      <w:proofErr w:type="spellStart"/>
      <w:r w:rsidRPr="00DF70D4">
        <w:rPr>
          <w:lang w:val="ru-RU"/>
        </w:rPr>
        <w:t>Оффер</w:t>
      </w:r>
      <w:proofErr w:type="spellEnd"/>
    </w:p>
    <w:p w:rsidR="00FC57A5" w:rsidRPr="00DF70D4" w:rsidRDefault="00000000">
      <w:pPr>
        <w:rPr>
          <w:lang w:val="ru-RU"/>
        </w:rPr>
      </w:pPr>
      <w:r w:rsidRPr="00DF70D4">
        <w:rPr>
          <w:lang w:val="ru-RU"/>
        </w:rPr>
        <w:t xml:space="preserve">Вы — профессиональный маркетолог и копирайтер, эксперт по созданию коротких, цепляющих и конверсионных </w:t>
      </w:r>
      <w:proofErr w:type="spellStart"/>
      <w:r w:rsidRPr="00DF70D4">
        <w:rPr>
          <w:lang w:val="ru-RU"/>
        </w:rPr>
        <w:t>офферов</w:t>
      </w:r>
      <w:proofErr w:type="spellEnd"/>
      <w:r w:rsidRPr="00DF70D4">
        <w:rPr>
          <w:lang w:val="ru-RU"/>
        </w:rPr>
        <w:t>.</w:t>
      </w:r>
    </w:p>
    <w:p w:rsidR="00FC57A5" w:rsidRPr="00DF70D4" w:rsidRDefault="00000000">
      <w:pPr>
        <w:rPr>
          <w:lang w:val="ru-RU"/>
        </w:rPr>
      </w:pPr>
      <w:r w:rsidRPr="00DF70D4">
        <w:rPr>
          <w:lang w:val="ru-RU"/>
        </w:rPr>
        <w:t>Сформулируйте сильный **</w:t>
      </w:r>
      <w:proofErr w:type="spellStart"/>
      <w:r w:rsidRPr="00DF70D4">
        <w:rPr>
          <w:lang w:val="ru-RU"/>
        </w:rPr>
        <w:t>оффер</w:t>
      </w:r>
      <w:proofErr w:type="spellEnd"/>
      <w:r w:rsidRPr="00DF70D4">
        <w:rPr>
          <w:lang w:val="ru-RU"/>
        </w:rPr>
        <w:t>** для продукта/услуги **«[НАЗВАНИЕ ПРОДУКТА/УСЛУГИ</w:t>
      </w:r>
      <w:proofErr w:type="gramStart"/>
      <w:r w:rsidRPr="00DF70D4">
        <w:rPr>
          <w:lang w:val="ru-RU"/>
        </w:rPr>
        <w:t>]»*</w:t>
      </w:r>
      <w:proofErr w:type="gramEnd"/>
      <w:r w:rsidRPr="00DF70D4">
        <w:rPr>
          <w:lang w:val="ru-RU"/>
        </w:rPr>
        <w:t>*, соблюдая следующие параметры:</w:t>
      </w:r>
    </w:p>
    <w:p w:rsidR="00FC57A5" w:rsidRPr="00DF70D4" w:rsidRDefault="00FC57A5">
      <w:pPr>
        <w:rPr>
          <w:lang w:val="ru-RU"/>
        </w:rPr>
      </w:pPr>
    </w:p>
    <w:p w:rsidR="00FC57A5" w:rsidRPr="00DF70D4" w:rsidRDefault="00000000">
      <w:pPr>
        <w:rPr>
          <w:lang w:val="ru-RU"/>
        </w:rPr>
      </w:pPr>
      <w:r w:rsidRPr="00DF70D4">
        <w:rPr>
          <w:b/>
          <w:lang w:val="ru-RU"/>
        </w:rPr>
        <w:t xml:space="preserve">1. Цель </w:t>
      </w:r>
      <w:proofErr w:type="spellStart"/>
      <w:r w:rsidRPr="00DF70D4">
        <w:rPr>
          <w:b/>
          <w:lang w:val="ru-RU"/>
        </w:rPr>
        <w:t>оффера</w:t>
      </w:r>
      <w:proofErr w:type="spellEnd"/>
      <w:r w:rsidRPr="00DF70D4">
        <w:rPr>
          <w:b/>
          <w:lang w:val="ru-RU"/>
        </w:rPr>
        <w:t>:</w:t>
      </w:r>
    </w:p>
    <w:p w:rsidR="00FC57A5" w:rsidRPr="00DF70D4" w:rsidRDefault="00000000">
      <w:pPr>
        <w:rPr>
          <w:lang w:val="ru-RU"/>
        </w:rPr>
      </w:pPr>
      <w:r w:rsidRPr="00DF70D4">
        <w:rPr>
          <w:lang w:val="ru-RU"/>
        </w:rPr>
        <w:t>- Мотивировать потенциального клиента [совершить покупку / оставить заявку / записаться на консультацию / скачать материал и т.д.].</w:t>
      </w:r>
    </w:p>
    <w:p w:rsidR="00FC57A5" w:rsidRPr="00DF70D4" w:rsidRDefault="00FC57A5">
      <w:pPr>
        <w:rPr>
          <w:lang w:val="ru-RU"/>
        </w:rPr>
      </w:pPr>
    </w:p>
    <w:p w:rsidR="00FC57A5" w:rsidRPr="00DF70D4" w:rsidRDefault="00000000">
      <w:pPr>
        <w:rPr>
          <w:lang w:val="ru-RU"/>
        </w:rPr>
      </w:pPr>
      <w:r w:rsidRPr="00DF70D4">
        <w:rPr>
          <w:b/>
          <w:lang w:val="ru-RU"/>
        </w:rPr>
        <w:t>2. Аудитория:</w:t>
      </w:r>
    </w:p>
    <w:p w:rsidR="00FC57A5" w:rsidRPr="00DF70D4" w:rsidRDefault="00000000">
      <w:pPr>
        <w:rPr>
          <w:lang w:val="ru-RU"/>
        </w:rPr>
      </w:pPr>
      <w:r w:rsidRPr="00DF70D4">
        <w:rPr>
          <w:lang w:val="ru-RU"/>
        </w:rPr>
        <w:t xml:space="preserve">- Целевая аудитория: </w:t>
      </w:r>
      <w:proofErr w:type="gramStart"/>
      <w:r w:rsidRPr="00DF70D4">
        <w:rPr>
          <w:lang w:val="ru-RU"/>
        </w:rPr>
        <w:t>[например</w:t>
      </w:r>
      <w:proofErr w:type="gramEnd"/>
      <w:r w:rsidRPr="00DF70D4">
        <w:rPr>
          <w:lang w:val="ru-RU"/>
        </w:rPr>
        <w:t>, «предприниматели», «молодые мамы», «программисты»].</w:t>
      </w:r>
    </w:p>
    <w:p w:rsidR="00FC57A5" w:rsidRPr="00DF70D4" w:rsidRDefault="00000000">
      <w:pPr>
        <w:rPr>
          <w:lang w:val="ru-RU"/>
        </w:rPr>
      </w:pPr>
      <w:r w:rsidRPr="00DF70D4">
        <w:rPr>
          <w:lang w:val="ru-RU"/>
        </w:rPr>
        <w:t>- Боли/желания аудитории: [укажите 1–2 боли или потребности].</w:t>
      </w:r>
    </w:p>
    <w:p w:rsidR="00FC57A5" w:rsidRPr="00DF70D4" w:rsidRDefault="00FC57A5">
      <w:pPr>
        <w:rPr>
          <w:lang w:val="ru-RU"/>
        </w:rPr>
      </w:pPr>
    </w:p>
    <w:p w:rsidR="00FC57A5" w:rsidRPr="00DF70D4" w:rsidRDefault="00000000">
      <w:pPr>
        <w:rPr>
          <w:lang w:val="ru-RU"/>
        </w:rPr>
      </w:pPr>
      <w:r w:rsidRPr="00DF70D4">
        <w:rPr>
          <w:b/>
          <w:lang w:val="ru-RU"/>
        </w:rPr>
        <w:t xml:space="preserve">3. Структура </w:t>
      </w:r>
      <w:proofErr w:type="spellStart"/>
      <w:r w:rsidRPr="00DF70D4">
        <w:rPr>
          <w:b/>
          <w:lang w:val="ru-RU"/>
        </w:rPr>
        <w:t>оффера</w:t>
      </w:r>
      <w:proofErr w:type="spellEnd"/>
      <w:r w:rsidRPr="00DF70D4">
        <w:rPr>
          <w:b/>
          <w:lang w:val="ru-RU"/>
        </w:rPr>
        <w:t>:</w:t>
      </w:r>
    </w:p>
    <w:p w:rsidR="00FC57A5" w:rsidRPr="00DF70D4" w:rsidRDefault="00000000">
      <w:pPr>
        <w:rPr>
          <w:lang w:val="ru-RU"/>
        </w:rPr>
      </w:pPr>
      <w:r w:rsidRPr="00DF70D4">
        <w:rPr>
          <w:b/>
          <w:lang w:val="ru-RU"/>
        </w:rPr>
        <w:t>1. Проблема или желание клиента: коротко обозначьте ситуацию, в которой находится клиент.</w:t>
      </w:r>
    </w:p>
    <w:p w:rsidR="00FC57A5" w:rsidRPr="00DF70D4" w:rsidRDefault="00000000">
      <w:pPr>
        <w:rPr>
          <w:lang w:val="ru-RU"/>
        </w:rPr>
      </w:pPr>
      <w:r w:rsidRPr="00DF70D4">
        <w:rPr>
          <w:b/>
          <w:lang w:val="ru-RU"/>
        </w:rPr>
        <w:t>2. Решение: суть вашего продукта/услуги в 1–2 предложениях.</w:t>
      </w:r>
    </w:p>
    <w:p w:rsidR="00FC57A5" w:rsidRPr="00DF70D4" w:rsidRDefault="00000000">
      <w:pPr>
        <w:rPr>
          <w:lang w:val="ru-RU"/>
        </w:rPr>
      </w:pPr>
      <w:r w:rsidRPr="00DF70D4">
        <w:rPr>
          <w:b/>
          <w:lang w:val="ru-RU"/>
        </w:rPr>
        <w:t>3. Выделение выгоды: как клиенту станет лучше (в цифрах, результатах, эмоциях).</w:t>
      </w:r>
    </w:p>
    <w:p w:rsidR="00FC57A5" w:rsidRPr="00DF70D4" w:rsidRDefault="00000000">
      <w:pPr>
        <w:rPr>
          <w:lang w:val="ru-RU"/>
        </w:rPr>
      </w:pPr>
      <w:r w:rsidRPr="00DF70D4">
        <w:rPr>
          <w:b/>
          <w:lang w:val="ru-RU"/>
        </w:rPr>
        <w:t>4. Ограничение/усиление мотивации: дефицит, дедлайн, бонус, гарантия.</w:t>
      </w:r>
    </w:p>
    <w:p w:rsidR="00FC57A5" w:rsidRPr="00DF70D4" w:rsidRDefault="00000000">
      <w:pPr>
        <w:rPr>
          <w:lang w:val="ru-RU"/>
        </w:rPr>
      </w:pPr>
      <w:r w:rsidRPr="00DF70D4">
        <w:rPr>
          <w:b/>
          <w:lang w:val="ru-RU"/>
        </w:rPr>
        <w:t xml:space="preserve">5. Призыв к действию: чёткий и простой (например, «Оставьте заявку», «Получите </w:t>
      </w:r>
      <w:r>
        <w:rPr>
          <w:b/>
        </w:rPr>
        <w:t>PDF</w:t>
      </w:r>
      <w:r w:rsidRPr="00DF70D4">
        <w:rPr>
          <w:b/>
          <w:lang w:val="ru-RU"/>
        </w:rPr>
        <w:t xml:space="preserve"> бесплатно»).</w:t>
      </w:r>
    </w:p>
    <w:p w:rsidR="00FC57A5" w:rsidRPr="00DF70D4" w:rsidRDefault="00FC57A5">
      <w:pPr>
        <w:rPr>
          <w:lang w:val="ru-RU"/>
        </w:rPr>
      </w:pPr>
    </w:p>
    <w:p w:rsidR="00FC57A5" w:rsidRPr="00DF70D4" w:rsidRDefault="00000000">
      <w:pPr>
        <w:rPr>
          <w:lang w:val="ru-RU"/>
        </w:rPr>
      </w:pPr>
      <w:r w:rsidRPr="00DF70D4">
        <w:rPr>
          <w:b/>
          <w:lang w:val="ru-RU"/>
        </w:rPr>
        <w:t>4. Тон и стиль:</w:t>
      </w:r>
    </w:p>
    <w:p w:rsidR="00FC57A5" w:rsidRPr="00DF70D4" w:rsidRDefault="00000000">
      <w:pPr>
        <w:rPr>
          <w:lang w:val="ru-RU"/>
        </w:rPr>
      </w:pPr>
      <w:r w:rsidRPr="00DF70D4">
        <w:rPr>
          <w:lang w:val="ru-RU"/>
        </w:rPr>
        <w:t>- Язык — простой, разговорный, без сложных конструкций.</w:t>
      </w:r>
    </w:p>
    <w:p w:rsidR="00FC57A5" w:rsidRPr="00DF70D4" w:rsidRDefault="00000000">
      <w:pPr>
        <w:rPr>
          <w:lang w:val="ru-RU"/>
        </w:rPr>
      </w:pPr>
      <w:r w:rsidRPr="00DF70D4">
        <w:rPr>
          <w:lang w:val="ru-RU"/>
        </w:rPr>
        <w:t>- Стиль — энергичный, мотивирующий, без воды.</w:t>
      </w:r>
    </w:p>
    <w:p w:rsidR="00FC57A5" w:rsidRPr="00DF70D4" w:rsidRDefault="00FC57A5">
      <w:pPr>
        <w:rPr>
          <w:lang w:val="ru-RU"/>
        </w:rPr>
      </w:pPr>
    </w:p>
    <w:p w:rsidR="00FC57A5" w:rsidRPr="00DF70D4" w:rsidRDefault="00000000">
      <w:pPr>
        <w:rPr>
          <w:lang w:val="ru-RU"/>
        </w:rPr>
      </w:pPr>
      <w:r w:rsidRPr="00DF70D4">
        <w:rPr>
          <w:b/>
          <w:lang w:val="ru-RU"/>
        </w:rPr>
        <w:t>5. Ограничения:</w:t>
      </w:r>
    </w:p>
    <w:p w:rsidR="00FC57A5" w:rsidRPr="00DF70D4" w:rsidRDefault="00000000">
      <w:pPr>
        <w:rPr>
          <w:lang w:val="ru-RU"/>
        </w:rPr>
      </w:pPr>
      <w:r w:rsidRPr="00DF70D4">
        <w:rPr>
          <w:lang w:val="ru-RU"/>
        </w:rPr>
        <w:t xml:space="preserve">- Длина </w:t>
      </w:r>
      <w:proofErr w:type="spellStart"/>
      <w:r w:rsidRPr="00DF70D4">
        <w:rPr>
          <w:lang w:val="ru-RU"/>
        </w:rPr>
        <w:t>оффера</w:t>
      </w:r>
      <w:proofErr w:type="spellEnd"/>
      <w:r w:rsidRPr="00DF70D4">
        <w:rPr>
          <w:lang w:val="ru-RU"/>
        </w:rPr>
        <w:t xml:space="preserve"> — не более 50–70 слов.</w:t>
      </w:r>
    </w:p>
    <w:p w:rsidR="00FC57A5" w:rsidRPr="00DF70D4" w:rsidRDefault="00000000">
      <w:pPr>
        <w:rPr>
          <w:lang w:val="ru-RU"/>
        </w:rPr>
      </w:pPr>
      <w:r w:rsidRPr="00DF70D4">
        <w:rPr>
          <w:lang w:val="ru-RU"/>
        </w:rPr>
        <w:t>- Использовать только реальные и проверяемые утверждения.</w:t>
      </w:r>
    </w:p>
    <w:p w:rsidR="00FC57A5" w:rsidRPr="00DF70D4" w:rsidRDefault="00000000">
      <w:pPr>
        <w:rPr>
          <w:lang w:val="ru-RU"/>
        </w:rPr>
      </w:pPr>
      <w:r w:rsidRPr="00DF70D4">
        <w:rPr>
          <w:lang w:val="ru-RU"/>
        </w:rPr>
        <w:t>- Не упоминать конкурентов напрямую.</w:t>
      </w:r>
    </w:p>
    <w:p w:rsidR="00FC57A5" w:rsidRPr="00DF70D4" w:rsidRDefault="00FC57A5">
      <w:pPr>
        <w:rPr>
          <w:lang w:val="ru-RU"/>
        </w:rPr>
      </w:pPr>
    </w:p>
    <w:p w:rsidR="00FC57A5" w:rsidRPr="00DF70D4" w:rsidRDefault="00000000">
      <w:pPr>
        <w:rPr>
          <w:lang w:val="ru-RU"/>
        </w:rPr>
      </w:pPr>
      <w:r w:rsidRPr="00DF70D4">
        <w:rPr>
          <w:b/>
          <w:lang w:val="ru-RU"/>
        </w:rPr>
        <w:t>6. Пример (</w:t>
      </w:r>
      <w:r>
        <w:rPr>
          <w:b/>
        </w:rPr>
        <w:t>few</w:t>
      </w:r>
      <w:r w:rsidRPr="00DF70D4">
        <w:rPr>
          <w:b/>
          <w:lang w:val="ru-RU"/>
        </w:rPr>
        <w:t>-</w:t>
      </w:r>
      <w:r>
        <w:rPr>
          <w:b/>
        </w:rPr>
        <w:t>shot</w:t>
      </w:r>
      <w:r w:rsidRPr="00DF70D4">
        <w:rPr>
          <w:b/>
          <w:lang w:val="ru-RU"/>
        </w:rPr>
        <w:t>):</w:t>
      </w:r>
    </w:p>
    <w:p w:rsidR="00FC57A5" w:rsidRPr="00DF70D4" w:rsidRDefault="00000000">
      <w:pPr>
        <w:rPr>
          <w:lang w:val="ru-RU"/>
        </w:rPr>
      </w:pPr>
      <w:r w:rsidRPr="00DF70D4">
        <w:rPr>
          <w:lang w:val="ru-RU"/>
        </w:rPr>
        <w:t>Хочешь клиентов без вложений в рекламу?</w:t>
      </w:r>
    </w:p>
    <w:p w:rsidR="00FC57A5" w:rsidRPr="00DF70D4" w:rsidRDefault="00000000">
      <w:pPr>
        <w:rPr>
          <w:lang w:val="ru-RU"/>
        </w:rPr>
      </w:pPr>
      <w:r w:rsidRPr="00DF70D4">
        <w:rPr>
          <w:lang w:val="ru-RU"/>
        </w:rPr>
        <w:t xml:space="preserve">Мы научим тебя привлекать </w:t>
      </w:r>
      <w:proofErr w:type="spellStart"/>
      <w:r w:rsidRPr="00DF70D4">
        <w:rPr>
          <w:lang w:val="ru-RU"/>
        </w:rPr>
        <w:t>лидов</w:t>
      </w:r>
      <w:proofErr w:type="spellEnd"/>
      <w:r w:rsidRPr="00DF70D4">
        <w:rPr>
          <w:lang w:val="ru-RU"/>
        </w:rPr>
        <w:t xml:space="preserve"> из </w:t>
      </w:r>
      <w:r>
        <w:t>Telegram</w:t>
      </w:r>
      <w:r w:rsidRPr="00DF70D4">
        <w:rPr>
          <w:lang w:val="ru-RU"/>
        </w:rPr>
        <w:t xml:space="preserve"> и </w:t>
      </w:r>
      <w:r>
        <w:t>Instagram</w:t>
      </w:r>
      <w:r w:rsidRPr="00DF70D4">
        <w:rPr>
          <w:lang w:val="ru-RU"/>
        </w:rPr>
        <w:t xml:space="preserve"> уже через 5 дней — без бюджета и сложных воронок.</w:t>
      </w:r>
    </w:p>
    <w:p w:rsidR="00FC57A5" w:rsidRPr="00DF70D4" w:rsidRDefault="00000000">
      <w:pPr>
        <w:rPr>
          <w:lang w:val="ru-RU"/>
        </w:rPr>
      </w:pPr>
      <w:r w:rsidRPr="00DF70D4">
        <w:rPr>
          <w:lang w:val="ru-RU"/>
        </w:rPr>
        <w:t>Только до пятницы — скидка 40 % и бонусный модуль «Готовые скрипты».</w:t>
      </w:r>
    </w:p>
    <w:p w:rsidR="00FC57A5" w:rsidRPr="00DF70D4" w:rsidRDefault="00000000">
      <w:pPr>
        <w:rPr>
          <w:lang w:val="ru-RU"/>
        </w:rPr>
      </w:pPr>
      <w:r w:rsidRPr="00DF70D4">
        <w:rPr>
          <w:lang w:val="ru-RU"/>
        </w:rPr>
        <w:t>Запишись сейчас и получи доступ мгновенно.</w:t>
      </w:r>
    </w:p>
    <w:p w:rsidR="00FC57A5" w:rsidRPr="00DF70D4" w:rsidRDefault="00FC57A5">
      <w:pPr>
        <w:rPr>
          <w:lang w:val="ru-RU"/>
        </w:rPr>
      </w:pPr>
    </w:p>
    <w:p w:rsidR="00FC57A5" w:rsidRPr="00DF70D4" w:rsidRDefault="00000000">
      <w:pPr>
        <w:rPr>
          <w:lang w:val="ru-RU"/>
        </w:rPr>
      </w:pPr>
      <w:r w:rsidRPr="00DF70D4">
        <w:rPr>
          <w:lang w:val="ru-RU"/>
        </w:rPr>
        <w:t>Инструкция:</w:t>
      </w:r>
    </w:p>
    <w:p w:rsidR="00FC57A5" w:rsidRPr="00DF70D4" w:rsidRDefault="00000000">
      <w:pPr>
        <w:rPr>
          <w:lang w:val="ru-RU"/>
        </w:rPr>
      </w:pPr>
      <w:r w:rsidRPr="00DF70D4">
        <w:rPr>
          <w:b/>
          <w:lang w:val="ru-RU"/>
        </w:rPr>
        <w:t>1. Скопируйте этот шаблон.</w:t>
      </w:r>
    </w:p>
    <w:p w:rsidR="00FC57A5" w:rsidRPr="00DF70D4" w:rsidRDefault="00000000">
      <w:pPr>
        <w:rPr>
          <w:lang w:val="ru-RU"/>
        </w:rPr>
      </w:pPr>
      <w:r w:rsidRPr="00DF70D4">
        <w:rPr>
          <w:b/>
          <w:lang w:val="ru-RU"/>
        </w:rPr>
        <w:t>2. Замените все поля […] на свои значения.</w:t>
      </w:r>
    </w:p>
    <w:p w:rsidR="00FC57A5" w:rsidRPr="00DF70D4" w:rsidRDefault="00000000">
      <w:pPr>
        <w:rPr>
          <w:lang w:val="ru-RU"/>
        </w:rPr>
      </w:pPr>
      <w:r w:rsidRPr="00DF70D4">
        <w:rPr>
          <w:b/>
          <w:lang w:val="ru-RU"/>
        </w:rPr>
        <w:t xml:space="preserve">3. Вставьте в </w:t>
      </w:r>
      <w:r>
        <w:rPr>
          <w:b/>
        </w:rPr>
        <w:t>LLM</w:t>
      </w:r>
      <w:r w:rsidRPr="00DF70D4">
        <w:rPr>
          <w:b/>
          <w:lang w:val="ru-RU"/>
        </w:rPr>
        <w:t xml:space="preserve"> (например, </w:t>
      </w:r>
      <w:r>
        <w:rPr>
          <w:b/>
        </w:rPr>
        <w:t>ChatGPT</w:t>
      </w:r>
      <w:r w:rsidRPr="00DF70D4">
        <w:rPr>
          <w:b/>
          <w:lang w:val="ru-RU"/>
        </w:rPr>
        <w:t>) и получите результат.</w:t>
      </w:r>
    </w:p>
    <w:sectPr w:rsidR="00FC57A5" w:rsidRPr="00DF70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5625135">
    <w:abstractNumId w:val="8"/>
  </w:num>
  <w:num w:numId="2" w16cid:durableId="304310723">
    <w:abstractNumId w:val="6"/>
  </w:num>
  <w:num w:numId="3" w16cid:durableId="596324965">
    <w:abstractNumId w:val="5"/>
  </w:num>
  <w:num w:numId="4" w16cid:durableId="502624877">
    <w:abstractNumId w:val="4"/>
  </w:num>
  <w:num w:numId="5" w16cid:durableId="837188625">
    <w:abstractNumId w:val="7"/>
  </w:num>
  <w:num w:numId="6" w16cid:durableId="1901166250">
    <w:abstractNumId w:val="3"/>
  </w:num>
  <w:num w:numId="7" w16cid:durableId="107166442">
    <w:abstractNumId w:val="2"/>
  </w:num>
  <w:num w:numId="8" w16cid:durableId="327944869">
    <w:abstractNumId w:val="1"/>
  </w:num>
  <w:num w:numId="9" w16cid:durableId="816342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570FD"/>
    <w:rsid w:val="00CB0664"/>
    <w:rsid w:val="00DF70D4"/>
    <w:rsid w:val="00FC57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4DCE21"/>
  <w14:defaultImageDpi w14:val="300"/>
  <w15:docId w15:val="{D2DF1CAB-2EAB-40E2-90E0-32AD22C4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Tigran Aуrapetуan</cp:lastModifiedBy>
  <cp:revision>2</cp:revision>
  <dcterms:created xsi:type="dcterms:W3CDTF">2013-12-23T23:15:00Z</dcterms:created>
  <dcterms:modified xsi:type="dcterms:W3CDTF">2025-06-27T21:46:00Z</dcterms:modified>
  <cp:category/>
</cp:coreProperties>
</file>