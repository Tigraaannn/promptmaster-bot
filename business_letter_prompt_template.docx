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0030A" w:rsidRPr="00F31956" w:rsidRDefault="00000000">
      <w:pPr>
        <w:pStyle w:val="1"/>
        <w:rPr>
          <w:lang w:val="ru-RU"/>
        </w:rPr>
      </w:pPr>
      <w:r w:rsidRPr="00F31956">
        <w:rPr>
          <w:lang w:val="ru-RU"/>
        </w:rPr>
        <w:t xml:space="preserve">Шаблон </w:t>
      </w:r>
      <w:proofErr w:type="spellStart"/>
      <w:r w:rsidRPr="00F31956">
        <w:rPr>
          <w:lang w:val="ru-RU"/>
        </w:rPr>
        <w:t>промта</w:t>
      </w:r>
      <w:proofErr w:type="spellEnd"/>
      <w:r w:rsidRPr="00F31956">
        <w:rPr>
          <w:lang w:val="ru-RU"/>
        </w:rPr>
        <w:t>: Деловое письмо</w:t>
      </w:r>
    </w:p>
    <w:p w:rsidR="00B0030A" w:rsidRPr="00F31956" w:rsidRDefault="00000000">
      <w:pPr>
        <w:rPr>
          <w:lang w:val="ru-RU"/>
        </w:rPr>
      </w:pPr>
      <w:r w:rsidRPr="00F31956">
        <w:rPr>
          <w:lang w:val="ru-RU"/>
        </w:rPr>
        <w:t>Вы — опытный деловой коммуникатор и профессиональный автор официальной переписки.</w:t>
      </w:r>
    </w:p>
    <w:p w:rsidR="00B0030A" w:rsidRPr="00F31956" w:rsidRDefault="00000000">
      <w:pPr>
        <w:rPr>
          <w:lang w:val="ru-RU"/>
        </w:rPr>
      </w:pPr>
      <w:r w:rsidRPr="00F31956">
        <w:rPr>
          <w:lang w:val="ru-RU"/>
        </w:rPr>
        <w:t>Составьте **деловое письмо** от имени [ВАША ДОЛЖНОСТЬ или НАЗВАНИЕ ОРГАНИЗАЦИИ] адресованное [КОМУ: клиенту / партнёру / сотруднику / поставщику и т.д.], с учётом следующих условий:</w:t>
      </w:r>
    </w:p>
    <w:p w:rsidR="00B0030A" w:rsidRPr="00F31956" w:rsidRDefault="00B0030A">
      <w:pPr>
        <w:rPr>
          <w:lang w:val="ru-RU"/>
        </w:rPr>
      </w:pPr>
    </w:p>
    <w:p w:rsidR="00B0030A" w:rsidRPr="00F31956" w:rsidRDefault="00000000">
      <w:pPr>
        <w:rPr>
          <w:lang w:val="ru-RU"/>
        </w:rPr>
      </w:pPr>
      <w:r w:rsidRPr="00F31956">
        <w:rPr>
          <w:b/>
          <w:lang w:val="ru-RU"/>
        </w:rPr>
        <w:t>1. Цель письма:</w:t>
      </w:r>
    </w:p>
    <w:p w:rsidR="00B0030A" w:rsidRPr="00F31956" w:rsidRDefault="00000000">
      <w:pPr>
        <w:rPr>
          <w:lang w:val="ru-RU"/>
        </w:rPr>
      </w:pPr>
      <w:r w:rsidRPr="00F31956">
        <w:rPr>
          <w:lang w:val="ru-RU"/>
        </w:rPr>
        <w:t>[Например: «предложить сотрудничество», «ответить на претензию», «уточнить условия договора», «поблагодарить за встречу», «назначить переговоры»]</w:t>
      </w:r>
    </w:p>
    <w:p w:rsidR="00B0030A" w:rsidRPr="00F31956" w:rsidRDefault="00B0030A">
      <w:pPr>
        <w:rPr>
          <w:lang w:val="ru-RU"/>
        </w:rPr>
      </w:pPr>
    </w:p>
    <w:p w:rsidR="00B0030A" w:rsidRDefault="00000000">
      <w:r>
        <w:rPr>
          <w:b/>
        </w:rPr>
        <w:t>2. Контекст:</w:t>
      </w:r>
    </w:p>
    <w:p w:rsidR="00B0030A" w:rsidRPr="00F31956" w:rsidRDefault="00000000">
      <w:pPr>
        <w:pStyle w:val="a0"/>
        <w:rPr>
          <w:lang w:val="ru-RU"/>
        </w:rPr>
      </w:pPr>
      <w:r w:rsidRPr="00F31956">
        <w:rPr>
          <w:lang w:val="ru-RU"/>
        </w:rPr>
        <w:t xml:space="preserve">- Кратко опишите ситуацию: </w:t>
      </w:r>
      <w:proofErr w:type="gramStart"/>
      <w:r w:rsidRPr="00F31956">
        <w:rPr>
          <w:lang w:val="ru-RU"/>
        </w:rPr>
        <w:t>[например</w:t>
      </w:r>
      <w:proofErr w:type="gramEnd"/>
      <w:r w:rsidRPr="00F31956">
        <w:rPr>
          <w:lang w:val="ru-RU"/>
        </w:rPr>
        <w:t>, «собеседование уже состоялось», «партнёр заинтересовался на конференции», «возник спор по оплате», «отправляли коммерческое предложение неделю назад»].</w:t>
      </w:r>
    </w:p>
    <w:p w:rsidR="00B0030A" w:rsidRPr="00F31956" w:rsidRDefault="00000000">
      <w:pPr>
        <w:pStyle w:val="a0"/>
        <w:rPr>
          <w:lang w:val="ru-RU"/>
        </w:rPr>
      </w:pPr>
      <w:r w:rsidRPr="00F31956">
        <w:rPr>
          <w:lang w:val="ru-RU"/>
        </w:rPr>
        <w:t>- Укажите, был ли предыдущий контакт и в каком формате.</w:t>
      </w:r>
    </w:p>
    <w:p w:rsidR="00B0030A" w:rsidRPr="00F31956" w:rsidRDefault="00B0030A">
      <w:pPr>
        <w:rPr>
          <w:lang w:val="ru-RU"/>
        </w:rPr>
      </w:pPr>
    </w:p>
    <w:p w:rsidR="00B0030A" w:rsidRDefault="00000000">
      <w:r>
        <w:rPr>
          <w:b/>
        </w:rPr>
        <w:t>3. Тон и стиль:</w:t>
      </w:r>
    </w:p>
    <w:p w:rsidR="00B0030A" w:rsidRPr="00F31956" w:rsidRDefault="00000000">
      <w:pPr>
        <w:pStyle w:val="a0"/>
        <w:rPr>
          <w:lang w:val="ru-RU"/>
        </w:rPr>
      </w:pPr>
      <w:r w:rsidRPr="00F31956">
        <w:rPr>
          <w:lang w:val="ru-RU"/>
        </w:rPr>
        <w:t>- Вежливый, деловой, без эмоциональных перегибов.</w:t>
      </w:r>
    </w:p>
    <w:p w:rsidR="00B0030A" w:rsidRPr="00F31956" w:rsidRDefault="00000000">
      <w:pPr>
        <w:pStyle w:val="a0"/>
        <w:rPr>
          <w:lang w:val="ru-RU"/>
        </w:rPr>
      </w:pPr>
      <w:r w:rsidRPr="00F31956">
        <w:rPr>
          <w:lang w:val="ru-RU"/>
        </w:rPr>
        <w:t>- Чёткий и лаконичный язык (без жаргона и канцелярита).</w:t>
      </w:r>
    </w:p>
    <w:p w:rsidR="00B0030A" w:rsidRPr="00F31956" w:rsidRDefault="00000000">
      <w:pPr>
        <w:pStyle w:val="a0"/>
        <w:rPr>
          <w:lang w:val="ru-RU"/>
        </w:rPr>
      </w:pPr>
      <w:r w:rsidRPr="00F31956">
        <w:rPr>
          <w:lang w:val="ru-RU"/>
        </w:rPr>
        <w:t>- Уважительное обращение к адресату (на Вы, по имени и отчеству — если есть).</w:t>
      </w:r>
    </w:p>
    <w:p w:rsidR="00B0030A" w:rsidRPr="00F31956" w:rsidRDefault="00B0030A">
      <w:pPr>
        <w:rPr>
          <w:lang w:val="ru-RU"/>
        </w:rPr>
      </w:pPr>
    </w:p>
    <w:p w:rsidR="00B0030A" w:rsidRDefault="00000000">
      <w:r>
        <w:rPr>
          <w:b/>
        </w:rPr>
        <w:t>4. Структура письма:</w:t>
      </w:r>
    </w:p>
    <w:p w:rsidR="00B0030A" w:rsidRDefault="00000000">
      <w:r>
        <w:rPr>
          <w:b/>
        </w:rPr>
        <w:t>1. Приветствие</w:t>
      </w:r>
    </w:p>
    <w:p w:rsidR="00B0030A" w:rsidRPr="00F31956" w:rsidRDefault="00000000">
      <w:pPr>
        <w:pStyle w:val="a0"/>
        <w:rPr>
          <w:lang w:val="ru-RU"/>
        </w:rPr>
      </w:pPr>
      <w:r w:rsidRPr="00F31956">
        <w:rPr>
          <w:lang w:val="ru-RU"/>
        </w:rPr>
        <w:t xml:space="preserve">   - «Уважаемый(</w:t>
      </w:r>
      <w:proofErr w:type="spellStart"/>
      <w:r w:rsidRPr="00F31956">
        <w:rPr>
          <w:lang w:val="ru-RU"/>
        </w:rPr>
        <w:t>ая</w:t>
      </w:r>
      <w:proofErr w:type="spellEnd"/>
      <w:r w:rsidRPr="00F31956">
        <w:rPr>
          <w:lang w:val="ru-RU"/>
        </w:rPr>
        <w:t>) [ФИО] / коллеги / партнёры…»</w:t>
      </w:r>
    </w:p>
    <w:p w:rsidR="00B0030A" w:rsidRDefault="00000000">
      <w:r>
        <w:rPr>
          <w:b/>
        </w:rPr>
        <w:t>2. Вводный абзац</w:t>
      </w:r>
    </w:p>
    <w:p w:rsidR="00B0030A" w:rsidRPr="00F31956" w:rsidRDefault="00000000">
      <w:pPr>
        <w:pStyle w:val="a0"/>
        <w:rPr>
          <w:lang w:val="ru-RU"/>
        </w:rPr>
      </w:pPr>
      <w:r w:rsidRPr="00F31956">
        <w:rPr>
          <w:lang w:val="ru-RU"/>
        </w:rPr>
        <w:t xml:space="preserve">   - Краткое напоминание о ситуации / контексте.</w:t>
      </w:r>
    </w:p>
    <w:p w:rsidR="00B0030A" w:rsidRDefault="00000000">
      <w:r>
        <w:rPr>
          <w:b/>
        </w:rPr>
        <w:t>3. Основная часть</w:t>
      </w:r>
    </w:p>
    <w:p w:rsidR="00B0030A" w:rsidRPr="00F31956" w:rsidRDefault="00000000">
      <w:pPr>
        <w:pStyle w:val="a0"/>
        <w:rPr>
          <w:lang w:val="ru-RU"/>
        </w:rPr>
      </w:pPr>
      <w:r w:rsidRPr="00F31956">
        <w:rPr>
          <w:lang w:val="ru-RU"/>
        </w:rPr>
        <w:t xml:space="preserve">   - Изложение сути запроса, предложения или ответа.</w:t>
      </w:r>
    </w:p>
    <w:p w:rsidR="00B0030A" w:rsidRPr="00F31956" w:rsidRDefault="00000000">
      <w:pPr>
        <w:pStyle w:val="a0"/>
        <w:rPr>
          <w:lang w:val="ru-RU"/>
        </w:rPr>
      </w:pPr>
      <w:r w:rsidRPr="00F31956">
        <w:rPr>
          <w:lang w:val="ru-RU"/>
        </w:rPr>
        <w:lastRenderedPageBreak/>
        <w:t xml:space="preserve">   - При необходимости — список аргументов, уточнений или условий.</w:t>
      </w:r>
    </w:p>
    <w:p w:rsidR="00B0030A" w:rsidRDefault="00000000">
      <w:r>
        <w:rPr>
          <w:b/>
        </w:rPr>
        <w:t>4. Заключение</w:t>
      </w:r>
    </w:p>
    <w:p w:rsidR="00B0030A" w:rsidRPr="00F31956" w:rsidRDefault="00000000">
      <w:pPr>
        <w:pStyle w:val="a0"/>
        <w:rPr>
          <w:lang w:val="ru-RU"/>
        </w:rPr>
      </w:pPr>
      <w:r w:rsidRPr="00F31956">
        <w:rPr>
          <w:lang w:val="ru-RU"/>
        </w:rPr>
        <w:t xml:space="preserve">   - Благодарность, призыв к действию, ожидание ответа, согласие на встречу и т.д.</w:t>
      </w:r>
    </w:p>
    <w:p w:rsidR="00B0030A" w:rsidRDefault="00000000">
      <w:r>
        <w:rPr>
          <w:b/>
        </w:rPr>
        <w:t>5. Подпись</w:t>
      </w:r>
    </w:p>
    <w:p w:rsidR="00B0030A" w:rsidRDefault="00000000">
      <w:pPr>
        <w:pStyle w:val="a0"/>
      </w:pPr>
      <w:r>
        <w:t xml:space="preserve">   - С уважением,</w:t>
      </w:r>
    </w:p>
    <w:p w:rsidR="00B0030A" w:rsidRDefault="00000000">
      <w:r>
        <w:t xml:space="preserve">     [Имя Фамилия]</w:t>
      </w:r>
    </w:p>
    <w:p w:rsidR="00B0030A" w:rsidRDefault="00000000">
      <w:r>
        <w:t xml:space="preserve">     [Должность, название компании]</w:t>
      </w:r>
    </w:p>
    <w:p w:rsidR="00B0030A" w:rsidRDefault="00000000">
      <w:r>
        <w:t xml:space="preserve">     [Контакты (если нужно)]</w:t>
      </w:r>
    </w:p>
    <w:p w:rsidR="00B0030A" w:rsidRDefault="00B0030A"/>
    <w:p w:rsidR="00B0030A" w:rsidRDefault="00000000">
      <w:r>
        <w:rPr>
          <w:b/>
        </w:rPr>
        <w:t>5. Ограничения:</w:t>
      </w:r>
    </w:p>
    <w:p w:rsidR="00B0030A" w:rsidRPr="00F31956" w:rsidRDefault="00000000">
      <w:pPr>
        <w:pStyle w:val="a0"/>
        <w:rPr>
          <w:lang w:val="ru-RU"/>
        </w:rPr>
      </w:pPr>
      <w:r w:rsidRPr="00F31956">
        <w:rPr>
          <w:lang w:val="ru-RU"/>
        </w:rPr>
        <w:t>- Объём письма — не более 250–300 слов.</w:t>
      </w:r>
    </w:p>
    <w:p w:rsidR="00B0030A" w:rsidRPr="00F31956" w:rsidRDefault="00000000">
      <w:pPr>
        <w:pStyle w:val="a0"/>
        <w:rPr>
          <w:lang w:val="ru-RU"/>
        </w:rPr>
      </w:pPr>
      <w:r w:rsidRPr="00F31956">
        <w:rPr>
          <w:lang w:val="ru-RU"/>
        </w:rPr>
        <w:t>- Не использовать шаблонные клише вроде «в ответ на Ваш запрос сообщаем…»</w:t>
      </w:r>
    </w:p>
    <w:p w:rsidR="00B0030A" w:rsidRPr="00F31956" w:rsidRDefault="00000000">
      <w:pPr>
        <w:pStyle w:val="a0"/>
        <w:rPr>
          <w:lang w:val="ru-RU"/>
        </w:rPr>
      </w:pPr>
      <w:r w:rsidRPr="00F31956">
        <w:rPr>
          <w:lang w:val="ru-RU"/>
        </w:rPr>
        <w:t>- Избегать излишне формального канцелярита (например, «в целях обеспечения», «в связи с вышеизложенным»).</w:t>
      </w:r>
    </w:p>
    <w:p w:rsidR="00B0030A" w:rsidRPr="00F31956" w:rsidRDefault="00B0030A">
      <w:pPr>
        <w:rPr>
          <w:lang w:val="ru-RU"/>
        </w:rPr>
      </w:pPr>
    </w:p>
    <w:p w:rsidR="00B0030A" w:rsidRPr="00F31956" w:rsidRDefault="00000000">
      <w:pPr>
        <w:rPr>
          <w:lang w:val="ru-RU"/>
        </w:rPr>
      </w:pPr>
      <w:r w:rsidRPr="00F31956">
        <w:rPr>
          <w:b/>
          <w:lang w:val="ru-RU"/>
        </w:rPr>
        <w:t>6. Пример письма (</w:t>
      </w:r>
      <w:r>
        <w:rPr>
          <w:b/>
        </w:rPr>
        <w:t>few</w:t>
      </w:r>
      <w:r w:rsidRPr="00F31956">
        <w:rPr>
          <w:b/>
          <w:lang w:val="ru-RU"/>
        </w:rPr>
        <w:t>-</w:t>
      </w:r>
      <w:r>
        <w:rPr>
          <w:b/>
        </w:rPr>
        <w:t>shot</w:t>
      </w:r>
      <w:r w:rsidRPr="00F31956">
        <w:rPr>
          <w:b/>
          <w:lang w:val="ru-RU"/>
        </w:rPr>
        <w:t>):</w:t>
      </w:r>
    </w:p>
    <w:p w:rsidR="00B0030A" w:rsidRPr="00F31956" w:rsidRDefault="00000000">
      <w:pPr>
        <w:rPr>
          <w:lang w:val="ru-RU"/>
        </w:rPr>
      </w:pPr>
      <w:r w:rsidRPr="00F31956">
        <w:rPr>
          <w:lang w:val="ru-RU"/>
        </w:rPr>
        <w:t>Уважаемая Елена Петровна!</w:t>
      </w:r>
    </w:p>
    <w:p w:rsidR="00B0030A" w:rsidRPr="00F31956" w:rsidRDefault="00000000">
      <w:pPr>
        <w:rPr>
          <w:lang w:val="ru-RU"/>
        </w:rPr>
      </w:pPr>
      <w:r w:rsidRPr="00F31956">
        <w:rPr>
          <w:lang w:val="ru-RU"/>
        </w:rPr>
        <w:t>Благодарим Вас за проявленный интерес к нашему программному решению.</w:t>
      </w:r>
    </w:p>
    <w:p w:rsidR="00B0030A" w:rsidRPr="00F31956" w:rsidRDefault="00000000">
      <w:pPr>
        <w:rPr>
          <w:lang w:val="ru-RU"/>
        </w:rPr>
      </w:pPr>
      <w:r w:rsidRPr="00F31956">
        <w:rPr>
          <w:lang w:val="ru-RU"/>
        </w:rPr>
        <w:t>В продолжение нашей встречи направляем вам презентацию и описание тарифов.</w:t>
      </w:r>
    </w:p>
    <w:p w:rsidR="00B0030A" w:rsidRPr="00F31956" w:rsidRDefault="00000000">
      <w:pPr>
        <w:rPr>
          <w:lang w:val="ru-RU"/>
        </w:rPr>
      </w:pPr>
      <w:r w:rsidRPr="00F31956">
        <w:rPr>
          <w:lang w:val="ru-RU"/>
        </w:rPr>
        <w:t>Мы будем рады провести демонстрацию продукта в удобное для вас время.</w:t>
      </w:r>
    </w:p>
    <w:p w:rsidR="00B0030A" w:rsidRPr="00F31956" w:rsidRDefault="00B0030A">
      <w:pPr>
        <w:rPr>
          <w:lang w:val="ru-RU"/>
        </w:rPr>
      </w:pPr>
    </w:p>
    <w:p w:rsidR="00B0030A" w:rsidRPr="00F31956" w:rsidRDefault="00000000">
      <w:pPr>
        <w:rPr>
          <w:lang w:val="ru-RU"/>
        </w:rPr>
      </w:pPr>
      <w:r w:rsidRPr="00F31956">
        <w:rPr>
          <w:lang w:val="ru-RU"/>
        </w:rPr>
        <w:t>С уважением,</w:t>
      </w:r>
    </w:p>
    <w:p w:rsidR="00B0030A" w:rsidRPr="00F31956" w:rsidRDefault="00000000">
      <w:pPr>
        <w:rPr>
          <w:lang w:val="ru-RU"/>
        </w:rPr>
      </w:pPr>
      <w:r w:rsidRPr="00F31956">
        <w:rPr>
          <w:lang w:val="ru-RU"/>
        </w:rPr>
        <w:t>Иван Колесников</w:t>
      </w:r>
    </w:p>
    <w:p w:rsidR="00B0030A" w:rsidRPr="00F31956" w:rsidRDefault="00000000">
      <w:pPr>
        <w:rPr>
          <w:lang w:val="ru-RU"/>
        </w:rPr>
      </w:pPr>
      <w:r w:rsidRPr="00F31956">
        <w:rPr>
          <w:lang w:val="ru-RU"/>
        </w:rPr>
        <w:t>Руководитель отдела продаж</w:t>
      </w:r>
    </w:p>
    <w:p w:rsidR="00B0030A" w:rsidRPr="00F31956" w:rsidRDefault="00000000">
      <w:pPr>
        <w:rPr>
          <w:lang w:val="ru-RU"/>
        </w:rPr>
      </w:pPr>
      <w:r w:rsidRPr="00F31956">
        <w:rPr>
          <w:lang w:val="ru-RU"/>
        </w:rPr>
        <w:t>ООО «БизнесСофт»</w:t>
      </w:r>
    </w:p>
    <w:p w:rsidR="00B0030A" w:rsidRPr="00F31956" w:rsidRDefault="00000000">
      <w:pPr>
        <w:rPr>
          <w:lang w:val="ru-RU"/>
        </w:rPr>
      </w:pPr>
      <w:r w:rsidRPr="00F31956">
        <w:rPr>
          <w:lang w:val="ru-RU"/>
        </w:rPr>
        <w:t>+7 (999) 000-00-00</w:t>
      </w:r>
    </w:p>
    <w:p w:rsidR="00B0030A" w:rsidRPr="00F31956" w:rsidRDefault="00B0030A">
      <w:pPr>
        <w:rPr>
          <w:lang w:val="ru-RU"/>
        </w:rPr>
      </w:pPr>
    </w:p>
    <w:p w:rsidR="00B0030A" w:rsidRPr="00F31956" w:rsidRDefault="00000000">
      <w:pPr>
        <w:rPr>
          <w:lang w:val="ru-RU"/>
        </w:rPr>
      </w:pPr>
      <w:r w:rsidRPr="00F31956">
        <w:rPr>
          <w:lang w:val="ru-RU"/>
        </w:rPr>
        <w:lastRenderedPageBreak/>
        <w:t>Инструкция:</w:t>
      </w:r>
    </w:p>
    <w:p w:rsidR="00B0030A" w:rsidRPr="00F31956" w:rsidRDefault="00000000">
      <w:pPr>
        <w:rPr>
          <w:lang w:val="ru-RU"/>
        </w:rPr>
      </w:pPr>
      <w:r w:rsidRPr="00F31956">
        <w:rPr>
          <w:b/>
          <w:lang w:val="ru-RU"/>
        </w:rPr>
        <w:t>1. Скопируйте этот промт.</w:t>
      </w:r>
    </w:p>
    <w:p w:rsidR="00B0030A" w:rsidRPr="00F31956" w:rsidRDefault="00000000">
      <w:pPr>
        <w:rPr>
          <w:lang w:val="ru-RU"/>
        </w:rPr>
      </w:pPr>
      <w:r w:rsidRPr="00F31956">
        <w:rPr>
          <w:b/>
          <w:lang w:val="ru-RU"/>
        </w:rPr>
        <w:t>2. Замените все […] на нужные вам данные.</w:t>
      </w:r>
    </w:p>
    <w:p w:rsidR="00B0030A" w:rsidRPr="00F31956" w:rsidRDefault="00000000">
      <w:pPr>
        <w:rPr>
          <w:lang w:val="ru-RU"/>
        </w:rPr>
      </w:pPr>
      <w:r w:rsidRPr="00F31956">
        <w:rPr>
          <w:b/>
          <w:lang w:val="ru-RU"/>
        </w:rPr>
        <w:t xml:space="preserve">3. Вставьте в окно </w:t>
      </w:r>
      <w:r>
        <w:rPr>
          <w:b/>
        </w:rPr>
        <w:t>LLM</w:t>
      </w:r>
      <w:r w:rsidRPr="00F31956">
        <w:rPr>
          <w:b/>
          <w:lang w:val="ru-RU"/>
        </w:rPr>
        <w:t xml:space="preserve"> и выполните генерацию текста.</w:t>
      </w:r>
    </w:p>
    <w:sectPr w:rsidR="00B0030A" w:rsidRPr="00F319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7947370">
    <w:abstractNumId w:val="8"/>
  </w:num>
  <w:num w:numId="2" w16cid:durableId="999428481">
    <w:abstractNumId w:val="6"/>
  </w:num>
  <w:num w:numId="3" w16cid:durableId="1298872937">
    <w:abstractNumId w:val="5"/>
  </w:num>
  <w:num w:numId="4" w16cid:durableId="618801767">
    <w:abstractNumId w:val="4"/>
  </w:num>
  <w:num w:numId="5" w16cid:durableId="786989">
    <w:abstractNumId w:val="7"/>
  </w:num>
  <w:num w:numId="6" w16cid:durableId="1002661310">
    <w:abstractNumId w:val="3"/>
  </w:num>
  <w:num w:numId="7" w16cid:durableId="955914597">
    <w:abstractNumId w:val="2"/>
  </w:num>
  <w:num w:numId="8" w16cid:durableId="712536093">
    <w:abstractNumId w:val="1"/>
  </w:num>
  <w:num w:numId="9" w16cid:durableId="907226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1F01"/>
    <w:rsid w:val="00AA1D8D"/>
    <w:rsid w:val="00B0030A"/>
    <w:rsid w:val="00B47730"/>
    <w:rsid w:val="00CB0664"/>
    <w:rsid w:val="00F319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29C71D"/>
  <w14:defaultImageDpi w14:val="300"/>
  <w15:docId w15:val="{7E4CB731-11DE-483E-85F4-B593EAC6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Tigran Aуrapetуan</cp:lastModifiedBy>
  <cp:revision>2</cp:revision>
  <dcterms:created xsi:type="dcterms:W3CDTF">2013-12-23T23:15:00Z</dcterms:created>
  <dcterms:modified xsi:type="dcterms:W3CDTF">2025-06-27T21:49:00Z</dcterms:modified>
  <cp:category/>
</cp:coreProperties>
</file>